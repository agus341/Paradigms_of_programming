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práctica: Actualizar un repositorio de GitHub con Git Bash</w:t>
      </w:r>
    </w:p>
    <w:p>
      <w:r>
        <w:t>Este documento resume los pasos más comunes para actualizar y sincronizar un repositorio de GitHub usando Git Bash en Windows. Incluye casos de uso para traer cambios del remoto, subir cambios locales, trabajar con forks y resolver conflictos.</w:t>
      </w:r>
    </w:p>
    <w:p>
      <w:pPr>
        <w:pStyle w:val="Heading1"/>
      </w:pPr>
      <w:r>
        <w:t>Preparación (una sola vez)</w:t>
      </w:r>
    </w:p>
    <w:p>
      <w:r>
        <w:br/>
        <w:t>1) Abrir Git Bash y moverse a la carpeta del proyecto:</w:t>
        <w:br/>
        <w:t xml:space="preserve">   cd "C:/ruta/a/tu/proyecto"</w:t>
        <w:br/>
        <w:br/>
        <w:t>2) Configurar identidad:</w:t>
        <w:br/>
        <w:t xml:space="preserve">   git config --global user.name "Tu Nombre"</w:t>
        <w:br/>
        <w:t xml:space="preserve">   git config --global user.email "tu_email@example.com"</w:t>
        <w:br/>
        <w:t xml:space="preserve">   git config --global pull.ff only</w:t>
        <w:br/>
        <w:br/>
        <w:t>3) Configurar credenciales (opcional):</w:t>
        <w:br/>
        <w:t xml:space="preserve">   git config --global credential.helper manager-core</w:t>
        <w:br/>
      </w:r>
    </w:p>
    <w:p>
      <w:pPr>
        <w:pStyle w:val="Heading1"/>
      </w:pPr>
      <w:r>
        <w:t>Clonar un repositorio (si no lo tienes)</w:t>
      </w:r>
    </w:p>
    <w:p>
      <w:r>
        <w:br/>
        <w:t>HTTPS:</w:t>
        <w:br/>
        <w:t xml:space="preserve">   git clone https://github.com/usuario/repositorio.git</w:t>
        <w:br/>
        <w:br/>
        <w:t>SSH:</w:t>
        <w:br/>
        <w:t xml:space="preserve">   git clone git@github.com:usuario/repositorio.git</w:t>
        <w:br/>
      </w:r>
    </w:p>
    <w:p>
      <w:pPr>
        <w:pStyle w:val="Heading1"/>
      </w:pPr>
      <w:r>
        <w:t>A) Actualizar tu local desde GitHub (pull)</w:t>
      </w:r>
    </w:p>
    <w:p>
      <w:r>
        <w:br/>
        <w:t>1) Verificar rama actual:</w:t>
        <w:br/>
        <w:t xml:space="preserve">   git branch</w:t>
        <w:br/>
        <w:t xml:space="preserve">   git switch main</w:t>
        <w:br/>
        <w:br/>
        <w:t>2) Traer info remota:</w:t>
        <w:br/>
        <w:t xml:space="preserve">   git fetch --all --prune</w:t>
        <w:br/>
        <w:br/>
        <w:t>3) Actualizar con fast-forward:</w:t>
        <w:br/>
        <w:t xml:space="preserve">   git pull --ff-only</w:t>
        <w:br/>
        <w:br/>
        <w:t>Si hay divergencia:</w:t>
        <w:br/>
        <w:t>- Rebase:</w:t>
        <w:br/>
        <w:t xml:space="preserve">   git pull --rebase origin main</w:t>
        <w:br/>
        <w:t xml:space="preserve">   (resolver conflictos, git add, git rebase --continue)</w:t>
        <w:br/>
        <w:t>- Merge:</w:t>
        <w:br/>
        <w:t xml:space="preserve">   git merge origin/main</w:t>
        <w:br/>
        <w:t xml:space="preserve">   (resolver conflictos, git add, git commit)</w:t>
        <w:br/>
      </w:r>
    </w:p>
    <w:p>
      <w:pPr>
        <w:pStyle w:val="Heading1"/>
      </w:pPr>
      <w:r>
        <w:t>B) Actualizar GitHub con tus cambios (push)</w:t>
      </w:r>
    </w:p>
    <w:p>
      <w:r>
        <w:br/>
        <w:t>1) Crear/usar rama de trabajo:</w:t>
        <w:br/>
        <w:t xml:space="preserve">   git switch -c feature/mi-cambio</w:t>
        <w:br/>
        <w:br/>
        <w:t>2) Preparar cambios:</w:t>
        <w:br/>
        <w:t xml:space="preserve">   git add -A</w:t>
        <w:br/>
        <w:t xml:space="preserve">   git commit -m "Descripción clara del cambio"</w:t>
        <w:br/>
        <w:br/>
        <w:t>3) Subir la rama:</w:t>
        <w:br/>
        <w:t xml:space="preserve">   git push -u origin feature/mi-cambio</w:t>
        <w:br/>
        <w:br/>
        <w:t>En main directamente:</w:t>
        <w:br/>
        <w:t xml:space="preserve">   git add -A</w:t>
        <w:br/>
        <w:t xml:space="preserve">   git commit -m "mensaje"</w:t>
        <w:br/>
        <w:t xml:space="preserve">   git push origin main</w:t>
        <w:br/>
        <w:br/>
        <w:t>Si se rechaza:</w:t>
        <w:br/>
        <w:t xml:space="preserve">   git pull --rebase origin main</w:t>
        <w:br/>
        <w:t xml:space="preserve">   (resolver conflictos)</w:t>
        <w:br/>
        <w:t xml:space="preserve">   git push origin main</w:t>
        <w:br/>
      </w:r>
    </w:p>
    <w:p>
      <w:pPr>
        <w:pStyle w:val="Heading1"/>
      </w:pPr>
      <w:r>
        <w:t>C) Sincronizar un fork con el original</w:t>
      </w:r>
    </w:p>
    <w:p>
      <w:r>
        <w:br/>
        <w:t>1) Añadir remoto original:</w:t>
        <w:br/>
        <w:t xml:space="preserve">   git remote add upstream https://github.com/original/proyecto.git</w:t>
        <w:br/>
        <w:br/>
        <w:t>2) Actualizar:</w:t>
        <w:br/>
        <w:t xml:space="preserve">   git fetch upstream</w:t>
        <w:br/>
        <w:t xml:space="preserve">   git switch main</w:t>
        <w:br/>
        <w:t xml:space="preserve">   git pull --ff-only upstream main</w:t>
        <w:br/>
        <w:t xml:space="preserve">   git push origin main</w:t>
        <w:br/>
      </w:r>
    </w:p>
    <w:p>
      <w:pPr>
        <w:pStyle w:val="Heading1"/>
      </w:pPr>
      <w:r>
        <w:t>Comprobaciones y utilidades rápidas</w:t>
      </w:r>
    </w:p>
    <w:p>
      <w:r>
        <w:br/>
        <w:t>git status</w:t>
        <w:br/>
        <w:t>git log --oneline --graph --decorate --all</w:t>
        <w:br/>
        <w:t>git branch -vv</w:t>
        <w:br/>
        <w:t>git diff</w:t>
        <w:br/>
        <w:t>git diff --staged</w:t>
        <w:br/>
        <w:t>git remote -v</w:t>
        <w:br/>
      </w:r>
    </w:p>
    <w:p>
      <w:pPr>
        <w:pStyle w:val="Heading1"/>
      </w:pPr>
      <w:r>
        <w:t>Errores comunes y soluciones</w:t>
      </w:r>
    </w:p>
    <w:p>
      <w:r>
        <w:br/>
        <w:t>- Updates were rejected...:</w:t>
        <w:br/>
        <w:t xml:space="preserve">   git pull --rebase origin main</w:t>
        <w:br/>
        <w:t xml:space="preserve">   git push origin main</w:t>
        <w:br/>
        <w:br/>
        <w:t>- Conflictos:</w:t>
        <w:br/>
        <w:t xml:space="preserve">   editar archivos</w:t>
        <w:br/>
        <w:t xml:space="preserve">   git add &lt;archivo&gt;</w:t>
        <w:br/>
        <w:t xml:space="preserve">   git rebase --continue  (o git commit en merge)</w:t>
        <w:br/>
        <w:br/>
        <w:t>- Not possible to fast-forward...:</w:t>
        <w:br/>
        <w:t xml:space="preserve">   usar rebase o merge</w:t>
        <w:br/>
        <w:br/>
        <w:t>- Guardar cambios temporales:</w:t>
        <w:br/>
        <w:t xml:space="preserve">   git stash push -m "temporal"</w:t>
        <w:br/>
        <w:t xml:space="preserve">   git pull --ff-only</w:t>
        <w:br/>
        <w:t xml:space="preserve">   git stash pop</w:t>
        <w:br/>
      </w:r>
    </w:p>
    <w:p>
      <w:pPr>
        <w:pStyle w:val="Heading1"/>
      </w:pPr>
      <w:r>
        <w:t>Mini-chuleta (día a día)</w:t>
      </w:r>
    </w:p>
    <w:p>
      <w:r>
        <w:br/>
        <w:t># Traer últimos cambios</w:t>
        <w:br/>
        <w:t>git fetch --all --prune</w:t>
        <w:br/>
        <w:t>git pull --ff-only</w:t>
        <w:br/>
        <w:br/>
        <w:t># Subir cambios</w:t>
        <w:br/>
        <w:t>git add -A</w:t>
        <w:br/>
        <w:t>git commit -m "mensaje"</w:t>
        <w:br/>
        <w:t>git push</w:t>
        <w:br/>
        <w:br/>
        <w:t># Nueva rama</w:t>
        <w:br/>
        <w:t>git switch -c feature/xyz</w:t>
        <w:br/>
        <w:t>git push -u origin feature/xyz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